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BÀI GIẢNG: HÀM PHI EULER (ϕ(n))</w:t>
      </w:r>
    </w:p>
    <w:p>
      <w:pPr>
        <w:pStyle w:val="Heading1"/>
      </w:pPr>
      <w:r>
        <w:t>1. Mục tiêu bài học:</w:t>
      </w:r>
    </w:p>
    <w:p>
      <w:pPr>
        <w:pStyle w:val="ListBullet"/>
      </w:pPr>
      <w:r>
        <w:t>Hiểu khái niệm "nguyên tố cùng nhau"</w:t>
      </w:r>
    </w:p>
    <w:p>
      <w:pPr>
        <w:pStyle w:val="ListBullet"/>
      </w:pPr>
      <w:r>
        <w:t>Hiểu định nghĩa và cách tính hàm phi Euler ϕ(n)</w:t>
      </w:r>
    </w:p>
    <w:p>
      <w:pPr>
        <w:pStyle w:val="ListBullet"/>
      </w:pPr>
      <w:r>
        <w:t>Biết tính tay và tính nhanh bằng công thức</w:t>
      </w:r>
    </w:p>
    <w:p>
      <w:pPr>
        <w:pStyle w:val="ListBullet"/>
      </w:pPr>
      <w:r>
        <w:t>Biết viết code tính ϕ(n) cho nhiều số</w:t>
      </w:r>
    </w:p>
    <w:p>
      <w:pPr>
        <w:pStyle w:val="Heading1"/>
      </w:pPr>
      <w:r>
        <w:t>2. Khái niệm cơ bản</w:t>
      </w:r>
    </w:p>
    <w:p>
      <w:pPr>
        <w:pStyle w:val="ListBullet"/>
      </w:pPr>
      <w:r>
        <w:t>a. Nguyên tố cùng nhau là gì?</w:t>
      </w:r>
    </w:p>
    <w:p>
      <w:pPr>
        <w:pStyle w:val="ListBullet"/>
      </w:pPr>
      <w:r>
        <w:t>Hai số a và b được gọi là nguyên tố cùng nhau nếu GCD(a, b) = 1</w:t>
      </w:r>
    </w:p>
    <w:p>
      <w:pPr>
        <w:pStyle w:val="ListBullet"/>
      </w:pPr>
      <w:r>
        <w:t>Ví dụ:</w:t>
      </w:r>
    </w:p>
    <w:p>
      <w:pPr>
        <w:pStyle w:val="ListBullet"/>
      </w:pPr>
      <w:r>
        <w:t xml:space="preserve"> - 4 và 9: GCD = 1 → cùng nhau</w:t>
      </w:r>
    </w:p>
    <w:p>
      <w:pPr>
        <w:pStyle w:val="ListBullet"/>
      </w:pPr>
      <w:r>
        <w:t xml:space="preserve"> - 6 và 9: GCD = 3 → không cùng nhau</w:t>
      </w:r>
    </w:p>
    <w:p>
      <w:pPr>
        <w:pStyle w:val="ListBullet"/>
      </w:pPr>
      <w:r>
        <w:t xml:space="preserve"> - 10 và 13: GCD = 1 → cùng nhau</w:t>
      </w:r>
    </w:p>
    <w:p>
      <w:pPr>
        <w:pStyle w:val="ListBullet"/>
      </w:pPr>
    </w:p>
    <w:p>
      <w:pPr>
        <w:pStyle w:val="ListBullet"/>
      </w:pPr>
      <w:r>
        <w:t>b. Định nghĩa hàm phi Euler ϕ(n)</w:t>
      </w:r>
    </w:p>
    <w:p>
      <w:pPr>
        <w:pStyle w:val="ListBullet"/>
      </w:pPr>
      <w:r>
        <w:t>ϕ(n) là số lượng số nguyên dương ≤ n mà nguyên tố cùng nhau với n</w:t>
      </w:r>
    </w:p>
    <w:p>
      <w:pPr>
        <w:pStyle w:val="ListBullet"/>
      </w:pPr>
      <w:r>
        <w:t>Ví dụ:</w:t>
      </w:r>
    </w:p>
    <w:p>
      <w:pPr>
        <w:pStyle w:val="ListBullet"/>
      </w:pPr>
      <w:r>
        <w:t xml:space="preserve"> - n = 6: {1, 2, 3, 4, 5, 6} → cùng nhau với 6: {1, 5} → ϕ(6) = 2</w:t>
      </w:r>
    </w:p>
    <w:p>
      <w:pPr>
        <w:pStyle w:val="ListBullet"/>
      </w:pPr>
      <w:r>
        <w:t xml:space="preserve"> - n = 9: cùng nhau với 9: {1, 2, 4, 5, 7, 8} → ϕ(9) = 6</w:t>
      </w:r>
    </w:p>
    <w:p>
      <w:pPr>
        <w:pStyle w:val="ListBullet"/>
      </w:pPr>
      <w:r>
        <w:t xml:space="preserve"> - n = 8: {1, 2, 3, 4, 5, 6, 7, 8} → cùng nhau với 8: {1, 3, 5, 7} → ϕ(8) = 4</w:t>
      </w:r>
    </w:p>
    <w:p>
      <w:pPr>
        <w:pStyle w:val="Heading1"/>
      </w:pPr>
      <w:r>
        <w:t>3. Cách tính ϕ(n) bằng tay</w:t>
      </w:r>
    </w:p>
    <w:p>
      <w:pPr>
        <w:pStyle w:val="ListBullet"/>
      </w:pPr>
      <w:r>
        <w:t>Đếm số lượng số i sao cho GCD(i, n) = 1</w:t>
      </w:r>
    </w:p>
    <w:p>
      <w:pPr>
        <w:pStyle w:val="ListBullet"/>
      </w:pPr>
      <w:r>
        <w:t>Dùng vòng lặp: for i = 1 → n, nếu GCD(i, n) == 1 → đếm++</w:t>
      </w:r>
    </w:p>
    <w:p>
      <w:pPr>
        <w:pStyle w:val="ListBullet"/>
      </w:pPr>
      <w:r>
        <w:t>Ví dụ:</w:t>
      </w:r>
    </w:p>
    <w:p>
      <w:pPr>
        <w:pStyle w:val="ListBullet"/>
      </w:pPr>
      <w:r>
        <w:t>Tính ϕ(10):</w:t>
      </w:r>
    </w:p>
    <w:p>
      <w:pPr>
        <w:pStyle w:val="ListBullet"/>
      </w:pPr>
      <w:r>
        <w:t>Các số từ 1 đến 10: {1, 2, 3, 4, 5, 6, 7, 8, 9, 10}</w:t>
      </w:r>
    </w:p>
    <w:p>
      <w:pPr>
        <w:pStyle w:val="ListBullet"/>
      </w:pPr>
      <w:r>
        <w:t>Nguyên tố cùng nhau với 10: {1, 3, 7, 9} → ϕ(10) = 4</w:t>
      </w:r>
    </w:p>
    <w:p>
      <w:pPr>
        <w:pStyle w:val="Heading1"/>
      </w:pPr>
      <w:r>
        <w:t>4. Công thức tính nhanh ϕ(n)</w:t>
      </w:r>
    </w:p>
    <w:p>
      <w:pPr>
        <w:pStyle w:val="ListBullet"/>
      </w:pPr>
      <w:r>
        <w:t>Nếu n = p1^k1 * p2^k2 * ... * pr^kr (phân tích thừa số nguyên tố)</w:t>
      </w:r>
    </w:p>
    <w:p>
      <w:pPr>
        <w:pStyle w:val="ListBullet"/>
      </w:pPr>
      <w:r>
        <w:t>Ví dụ: 12 = 2^2 * 3</w:t>
      </w:r>
    </w:p>
    <w:p>
      <w:pPr>
        <w:pStyle w:val="ListBullet"/>
      </w:pPr>
      <w:r>
        <w:t>Công thức: ϕ(n) = n * (1 - 1/p1) * (1 - 1/p2) * ...</w:t>
      </w:r>
    </w:p>
    <w:p>
      <w:pPr>
        <w:pStyle w:val="ListBullet"/>
      </w:pPr>
      <w:r>
        <w:t>Ví dụ 1: ϕ(12) = 12 * (1 - 1/2) * (1 - 1/3) = 12 * 1/2 * 2/3 = 4</w:t>
      </w:r>
    </w:p>
    <w:p>
      <w:pPr>
        <w:pStyle w:val="ListBullet"/>
      </w:pPr>
      <w:r>
        <w:t>Ví dụ 2: ϕ(15) = 15 * (1 - 1/3) * (1 - 1/5) = 15 * 2/3 * 4/5 = 8</w:t>
      </w:r>
    </w:p>
    <w:p>
      <w:pPr>
        <w:pStyle w:val="Heading1"/>
      </w:pPr>
      <w:r>
        <w:t>5. Thuật toán sàng Euler tính ϕ(n) cho nhiều số</w:t>
      </w:r>
    </w:p>
    <w:p>
      <w:pPr>
        <w:pStyle w:val="ListBullet"/>
      </w:pPr>
      <w:r>
        <w:t>Mã giả:</w:t>
      </w:r>
    </w:p>
    <w:p>
      <w:pPr>
        <w:pStyle w:val="ListBullet"/>
      </w:pPr>
      <w:r>
        <w:t>for (int i = 1; i &lt;= n; i++) phi[i] = i;</w:t>
      </w:r>
    </w:p>
    <w:p>
      <w:pPr>
        <w:pStyle w:val="ListBullet"/>
      </w:pPr>
      <w:r>
        <w:t>for (int i = 2; i &lt;= n; i++) {</w:t>
      </w:r>
    </w:p>
    <w:p>
      <w:pPr>
        <w:pStyle w:val="ListBullet"/>
      </w:pPr>
      <w:r>
        <w:t xml:space="preserve">  if (phi[i] == i) { // i là số nguyên tố</w:t>
      </w:r>
    </w:p>
    <w:p>
      <w:pPr>
        <w:pStyle w:val="ListBullet"/>
      </w:pPr>
      <w:r>
        <w:t xml:space="preserve">    for (int j = i; j &lt;= n; j += i) {</w:t>
      </w:r>
    </w:p>
    <w:p>
      <w:pPr>
        <w:pStyle w:val="ListBullet"/>
      </w:pPr>
      <w:r>
        <w:t xml:space="preserve">      phi[j] = phi[j] - phi[j] / i;</w:t>
      </w:r>
    </w:p>
    <w:p>
      <w:pPr>
        <w:pStyle w:val="ListBullet"/>
      </w:pPr>
      <w:r>
        <w:t xml:space="preserve">    }</w:t>
      </w:r>
    </w:p>
    <w:p>
      <w:pPr>
        <w:pStyle w:val="ListBullet"/>
      </w:pPr>
      <w:r>
        <w:t xml:space="preserve">  }</w:t>
      </w:r>
    </w:p>
    <w:p>
      <w:pPr>
        <w:pStyle w:val="ListBullet"/>
      </w:pPr>
      <w:r>
        <w:t>}</w:t>
      </w:r>
    </w:p>
    <w:p>
      <w:pPr>
        <w:pStyle w:val="ListBullet"/>
      </w:pPr>
      <w:r>
        <w:t>Gợi nhớ: dòng phi[j] = phi[j] - phi[j]/i; tương đương với nhân (ϕ(j) = ϕ(j) * (1 - 1/i))</w:t>
      </w:r>
    </w:p>
    <w:p>
      <w:pPr>
        <w:pStyle w:val="ListBullet"/>
      </w:pPr>
      <w:r>
        <w:t>Ví dụ hoạt động:</w:t>
      </w:r>
    </w:p>
    <w:p>
      <w:pPr>
        <w:pStyle w:val="ListBullet"/>
      </w:pPr>
      <w:r>
        <w:t>Ban đầu: phi[6] = 6</w:t>
      </w:r>
    </w:p>
    <w:p>
      <w:pPr>
        <w:pStyle w:val="ListBullet"/>
      </w:pPr>
      <w:r>
        <w:t>Khi i = 2 → phi[6] = 6 - 6/2 = 3</w:t>
      </w:r>
    </w:p>
    <w:p>
      <w:pPr>
        <w:pStyle w:val="ListBullet"/>
      </w:pPr>
      <w:r>
        <w:t>Khi i = 3 → phi[6] = 3 - 3/3 = 2 → ϕ(6) = 2</w:t>
      </w:r>
    </w:p>
    <w:p>
      <w:pPr>
        <w:pStyle w:val="Heading1"/>
      </w:pPr>
      <w:r>
        <w:t>6. Bài tập</w:t>
      </w:r>
    </w:p>
    <w:p>
      <w:pPr>
        <w:pStyle w:val="ListBullet"/>
      </w:pPr>
      <w:r>
        <w:t>Tính tay ϕ(7), ϕ(10), ϕ(15)</w:t>
      </w:r>
    </w:p>
    <w:p>
      <w:pPr>
        <w:pStyle w:val="ListBullet"/>
      </w:pPr>
      <w:r>
        <w:t>Viết chương trình tính ϕ(n) với n đến 1000000</w:t>
      </w:r>
    </w:p>
    <w:p>
      <w:pPr>
        <w:pStyle w:val="ListBullet"/>
      </w:pPr>
      <w:r>
        <w:t>Áp dụng công thức để tính nhanh ϕ(20), ϕ(100), ϕ(225)</w:t>
      </w:r>
    </w:p>
    <w:p>
      <w:pPr>
        <w:pStyle w:val="Heading1"/>
      </w:pPr>
      <w:r>
        <w:t>7. Câu hỏi củng cố</w:t>
      </w:r>
    </w:p>
    <w:p>
      <w:pPr>
        <w:pStyle w:val="ListBullet"/>
      </w:pPr>
      <w:r>
        <w:t>Khi nào một số i là số nguyên tố?</w:t>
      </w:r>
    </w:p>
    <w:p>
      <w:pPr>
        <w:pStyle w:val="ListBullet"/>
      </w:pPr>
      <w:r>
        <w:t>GCD là gì? Nguyên tố cùng nhau nghĩa là gì? Cho ví dụ minh họa.</w:t>
      </w:r>
    </w:p>
    <w:p>
      <w:pPr>
        <w:pStyle w:val="ListBullet"/>
      </w:pPr>
      <w:r>
        <w:t>Tại sao trong code lại dùng trừ thay vì nhân? Cho ví dụ cụ thể.</w:t>
      </w:r>
    </w:p>
    <w:p>
      <w:pPr>
        <w:pStyle w:val="Heading1"/>
      </w:pPr>
      <w:r>
        <w:t>8. Tổng kết</w:t>
      </w:r>
    </w:p>
    <w:p>
      <w:pPr>
        <w:pStyle w:val="ListBullet"/>
      </w:pPr>
      <w:r>
        <w:t>Khái niệm:</w:t>
      </w:r>
    </w:p>
    <w:p>
      <w:pPr>
        <w:pStyle w:val="ListBullet"/>
      </w:pPr>
      <w:r>
        <w:t>ϕ(n): Số lượng số nguyên dương ≤ n nguyên tố cùng nhau với n</w:t>
      </w:r>
    </w:p>
    <w:p>
      <w:pPr>
        <w:pStyle w:val="ListBullet"/>
      </w:pPr>
      <w:r>
        <w:t>Cách tính tay: Đếm GCD(i, n) == 1</w:t>
      </w:r>
    </w:p>
    <w:p>
      <w:pPr>
        <w:pStyle w:val="ListBullet"/>
      </w:pPr>
      <w:r>
        <w:t>Công thức tổng quát: n * (1 - 1/p1)...</w:t>
      </w:r>
    </w:p>
    <w:p>
      <w:pPr>
        <w:pStyle w:val="ListBullet"/>
      </w:pPr>
      <w:r>
        <w:t>Sàng phi Euler: Tính nhanh ϕ(i) cho nhiều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